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Kỹ thuật hành quyết bằng khí nitơ ở một bang nước Mỹ gây nhiều tranh cãi</w:t>
      </w:r>
    </w:p>
    <w:p>
      <w:r>
        <w:t>(Dân trí) - Phương thức hành quyết bằng việc sử dụng khí nitơ để tử hình một tù nhân người Mỹ, Eugene Smith (58 tuổi) ở bang Alabama đang gây nhiều tranh cãi.</w:t>
      </w:r>
    </w:p>
    <w:p>
      <w:r>
        <w:drawing>
          <wp:inline xmlns:a="http://schemas.openxmlformats.org/drawingml/2006/main" xmlns:pic="http://schemas.openxmlformats.org/drawingml/2006/picture">
            <wp:extent cx="5486400" cy="3657600"/>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3657600"/>
                    </a:xfrm>
                    <a:prstGeom prst="rect"/>
                  </pic:spPr>
                </pic:pic>
              </a:graphicData>
            </a:graphic>
          </wp:inline>
        </w:drawing>
      </w:r>
    </w:p>
    <w:p>
      <w:r>
        <w:t>Tử hình bằng khí nitơ có thể gây cảm giác đau đớn cho tử tù (Ảnh minh họa: La Presse).</w:t>
      </w:r>
    </w:p>
    <w:p>
      <w:r>
        <w:t>Việc tử hình tù nhân bằng phương pháp hít khí nitơ sắp được thực hiện ở bang Alabama vào ngày 25/1 (giờ địa phương). Đây là 1 trong 26 bang của Mỹ áp dụng hình phạt tử hình.</w:t>
      </w:r>
    </w:p>
    <w:p>
      <w:r>
        <w:t>Nạn nhân là Kenneth Smith (58 tuổi), bị kết tội giết một phụ nữ năm 1988.</w:t>
      </w:r>
    </w:p>
    <w:p>
      <w:r>
        <w:t xml:space="preserve">Đây là vụ hành quyết bằng việc cho tù nhân hít khí nitơ đầu tiên ở nước này, cơ thể tử tù sẽ thiếu oxy dẫn đến tử vong. Phương pháp này cũng được phép sử dụng ở bang Oklahoma và Mississippi. </w:t>
      </w:r>
    </w:p>
    <w:p>
      <w:r>
        <w:t xml:space="preserve">Sử dụng nitơ để tử hình, được chính quyền bang Alabama hợp pháp hóa vào năm 2018, tử tù sẽ đeo một chiếc mặt nạ lên mặt, bịt kín quanh mũi và miệng của họ. Mục đích khiến họ chỉ thở bằng khí nitơ, do đó làm cơ thể mất đi lượng oxy trong máu. </w:t>
      </w:r>
    </w:p>
    <w:p>
      <w:r>
        <w:t xml:space="preserve">Người bị ngạt thở sẽ bất tỉnh trong vòng từ 8 đến 10 giây và chết trong những phút sau đó. </w:t>
      </w:r>
    </w:p>
    <w:p>
      <w:r>
        <w:t>Theo AP, khí nitơ sẽ được cung cấp trong ít nhất 5 phút. Nếu điện tâm đồ được kết nối với tử tù vẫn hoạt động (thể hiện sự sống vẫn duy trì), quá trình này sẽ tiếp tục trong 10 phút.</w:t>
      </w:r>
    </w:p>
    <w:p>
      <w:r>
        <w:t>Cảm giác nghẹt thở</w:t>
      </w:r>
    </w:p>
    <w:p>
      <w:r>
        <w:t xml:space="preserve">Một số hiệp hội đang phản đối kỹ thuật này, cho rằng nó chưa được thử nghiệm đầy đủ. Các báo cáo viên Liên Hợp Quốc lo ngại về sự đau khổ mà vụ hành quyết có thể gây ra đối với tử tù. </w:t>
      </w:r>
    </w:p>
    <w:p>
      <w:r>
        <w:t xml:space="preserve">Họ cho rằng, không có bằng chứng khoa học chứng minh cách tử hình này là nhân đạo, tình trạng thiếu oxy từ phương pháp hành quyết hít khí nitơ sẽ dẫn đến cái chết đau đớn cho các phạm nhân. </w:t>
      </w:r>
    </w:p>
    <w:p>
      <w:r>
        <w:t>Giáo sư gây mê, Robert Jason Yong, Trường Y Harvard (Mỹ) giải thích: "Tình trạng thiếu oxy có thể gây buồn nôn và tạo ra nguy cơ nghẹt thở khi nôn mửa. Chính vì thế, phương pháp này có thể gây ra cảm giác nghẹt thở cho con người".</w:t>
      </w:r>
    </w:p>
    <w:p>
      <w:r>
        <w:t>Người phát ngôn Cao ủy Nhân quyền Liên Hợp Quốc, Ravina Shamdasani bày tỏ, điều này có thể cấu thành hành vi tra tấn hoặc đối xử tàn ác hoặc hạ nhục con người theo luật pháp quốc tế.</w:t>
      </w:r>
    </w:p>
    <w:p>
      <w:r>
        <w:t xml:space="preserve">Theo người phát ngôn của Liên Hợp Quốc, quy trình tử hình nạn nhân bằng khí nitơ của bang Alabama không cung cấp thuốc an thần cho tử tù. </w:t>
      </w:r>
    </w:p>
    <w:p>
      <w:r>
        <w:t>Khó khăn bằng phương pháp tiêm thuốc độc</w:t>
      </w:r>
    </w:p>
    <w:p>
      <w:r>
        <w:t xml:space="preserve">Tổng Chưởng lý bang Alabama, Mike Hunter, giải thích: "Bang Alabama chọn xử tử tù nhân của mình bằng cách cưỡng bức hít khí nitơ, đó là do những khó khăn lớn trong việc các nhà tù thiếu các chất hóa học để tiêm thuốc độc". </w:t>
      </w:r>
    </w:p>
    <w:p>
      <w:r>
        <w:t xml:space="preserve">Trên thế giới, việc tử hình tù nhân thường bằng phương pháp tiêm thuốc độc, phạm nhân sẽ được tiêm lần lượt 3 chất hóa học: Đầu tiên là natri thiopental, mục đích nhanh chóng đưa phạm nhân vào giấc ngủ; pancuronium bromide, làm tê liệt cơ và gây ngừng hô hấp; cuối cùng là kali clorua, tác dụng gây ngừng tim. </w:t>
      </w:r>
    </w:p>
    <w:p>
      <w:r>
        <w:t xml:space="preserve">Sự thiếu hụt những chất này tại các nhà tù bang Alabama đã kéo dài nhiều năm, xuất phát từ việc các công ty dược phẩm từ chối cung cấp các chất hóa học này. </w:t>
      </w:r>
    </w:p>
    <w:p>
      <w:r>
        <w:t xml:space="preserve">Tất cả các bang của Mỹ ngày nay đều ủng hộ việc tiêm thuốc độc như một phương pháp hành quyết, bên cạnh những phương pháp khác, chẳng hạn như phòng hơi ngạt hoặc điện giật. </w:t>
      </w:r>
    </w:p>
    <w:p>
      <w:r>
        <w:t>Liên Hợp Quốc đã kêu gọi chính quyền bang Alabama dừng việc hành quyết Kenneth Smith, người bị kết tội giết một phụ nữ năm 1988.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