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Lý do đi biển không nên nhặt sỏi đá</w:t>
      </w:r>
    </w:p>
    <w:p>
      <w:r>
        <w:t>(Dân trí) - Khách đi du lịch biển thường có suy nghĩ thoải mái rằng, những thứ của thiên nhiên như cát, đá, san hô, ốc, sò… là "món quà" vô tận của biển cả, và có thể sử dụng theo bất kỳ cách nào.</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62979"/>
                    </a:xfrm>
                    <a:prstGeom prst="rect"/>
                  </pic:spPr>
                </pic:pic>
              </a:graphicData>
            </a:graphic>
          </wp:inline>
        </w:drawing>
      </w:r>
    </w:p>
    <w:p>
      <w:r>
        <w:t>Các nhà khoa học kêu gọi cộng đồng từ khắp nơi trên thế giới có ý thức hơn trong việc giữ lại trầm tích trên các bãi biển (Ảnh: Getty).</w:t>
      </w:r>
    </w:p>
    <w:p>
      <w:r>
        <w:t xml:space="preserve"> Tuy nhiên, việc lấy đi những "món quà" này có thể mang đến những hệ lụy khôn lường.</w:t>
      </w:r>
    </w:p>
    <w:p>
      <w:r>
        <w:t>Theo Joseph Earl, một chuyên gia trong lĩnh vực môi trường tại Đại học Lancaster (Anh), việc loại bỏ sỏi khỏi bãi biển có thể làm xáo trộn quá trình phân loại tự nhiên, cũng như gián đoạn sự cân bằng tổng thể của biển.</w:t>
      </w:r>
    </w:p>
    <w:p>
      <w:r>
        <w:t>Theo đó, một trong những giá trị chính của đá cuội ở bãi biển là giảm hiện tượng xói mòn và lũ lụt ở các khu vực ven biển.</w:t>
      </w:r>
    </w:p>
    <w:p>
      <w:r>
        <w:t>Trong suốt nhiều năm, khoa học luôn chứng minh được rằng bãi biển càng có nhiều sỏi và trầm tích, thì càng có khả năng hấp thụ sóng biển tốt hơn.</w:t>
      </w:r>
    </w:p>
    <w:p>
      <w:r>
        <w:t>"Việc loại bỏ nhiều sỏi, cát hoặc trầm tích khác khiến bãi biển ít có khả năng hoạt động như một 'lá chắn tự nhiên' đối với lũ lụt và xói mòn", Joseph Earl cho biết.</w:t>
      </w:r>
    </w:p>
    <w:p>
      <w:r>
        <w:t>Thậm chí ở một số nơi, người ta còn xây dựng các bờ đê bằng sỏi, như một hình thức phòng vệ tự nhiên trước bão. Lớp chắn này có vai trò quan trọng trong việc hấp thụ và tiêu tán năng lượng sóng, giảm nguy cơ sóng tràn ra ngoài bãi biển, gây cắt xén và xói mòn bờ và vách đá ở phía sau.</w:t>
      </w:r>
    </w:p>
    <w:p>
      <w:r>
        <w:t>"Một cá nhân lấy một vài viên sỏi từ bãi biển có thể không ảnh hưởng đáng kể, nhưng tác động tích lũy đến từ nhiều người lại là một câu chuyện khác", Earl nhấn mạnh.</w:t>
      </w:r>
    </w:p>
    <w:p>
      <w:r>
        <w:t>Hành động này càng trở cấp thiết trong bối cảnh biến đổi khí hậu đang diễn ra sâu và rộng khắp, nơi những rủi ro về thiên tai được dự đoán là nghiêm trọng và thường xuyên hơn.</w:t>
      </w:r>
    </w:p>
    <w:p>
      <w:r>
        <w:t>Các nhà khoa học kêu gọi cộng đồng từ khắp nơi trên thế giới có ý thức hơn trong việc giữ lại trầm tích trên các bãi biển, từ đó tạo thuận lợi về môi trường sống cho hệ sinh thái biển cũng như vùng lân cận.</w:t>
      </w:r>
    </w:p>
    <w:p>
      <w:r>
        <w:t>"Không lấy sỏi từ bãi biển có vẻ là một yêu cầu phi lý, nhưng trên thực tế, điều này có thể đóng vai trò quan trọng trong việc bảo vệ các bờ biển của chúng ta", Earl chia sẻ.</w:t>
      </w:r>
    </w:p>
    <w:p>
      <w:r>
        <w:t>Tại một số quốc gia, điển hình như Anh Quốc, việc loại bỏ bất kỳ vật liệu nào khỏi bãi biển thậm chí được xem là phạm pháp. Đó là luật đã được quy định trong Đạo luật bảo vệ bờ biển năm 1949, nhằm hạn chế tổn thất cho hàng trăm ngàn tấn trầm tích từ các bãi biển.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